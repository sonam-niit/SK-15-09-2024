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SONAM SONI</w:t>
        <w:br/>
      </w:r>
    </w:p>
    <w:p>
      <w:pPr>
        <w:jc w:val="center"/>
      </w:pPr>
      <w:r>
        <w:rPr>
          <w:sz w:val="20"/>
        </w:rPr>
        <w:t>📞 +91-XXXXXXXXXX | 📧 your.email@example.com | 📍 Your City, India</w:t>
      </w:r>
    </w:p>
    <w:p/>
    <w:p>
      <w:pPr>
        <w:spacing w:before="120" w:after="40"/>
      </w:pPr>
      <w:r>
        <w:rPr>
          <w:b/>
          <w:sz w:val="24"/>
        </w:rPr>
        <w:t>CAREER OBJECTIVE</w:t>
      </w:r>
    </w:p>
    <w:p>
      <w:r>
        <w:rPr>
          <w:b w:val="0"/>
          <w:i w:val="0"/>
          <w:sz w:val="20"/>
        </w:rPr>
        <w:t>Motivated and detail-oriented Web Developer with a strong foundation in MERN Stack and a solid academic background in Computer Science. Passionate about building responsive and user-friendly web applications. Looking for opportunities to contribute technical expertise and grow as a full-stack developer in a dynamic organization.</w:t>
      </w:r>
    </w:p>
    <w:p>
      <w:pPr>
        <w:spacing w:before="120" w:after="40"/>
      </w:pPr>
      <w:r>
        <w:rPr>
          <w:b/>
          <w:sz w:val="24"/>
        </w:rPr>
        <w:t>EDUCATION</w:t>
      </w:r>
    </w:p>
    <w:p>
      <w:r>
        <w:rPr>
          <w:b w:val="0"/>
          <w:i w:val="0"/>
          <w:sz w:val="20"/>
        </w:rPr>
        <w:t>Master of Computer Applications (MCA), [Your University], [Location] — [Year of Completion]</w:t>
      </w:r>
    </w:p>
    <w:p>
      <w:r>
        <w:rPr>
          <w:b w:val="0"/>
          <w:i w:val="0"/>
          <w:sz w:val="20"/>
        </w:rPr>
        <w:t>Bachelor of Science in Computer Science (B.Sc.), [Your University], [Location] — [Year of Completion]</w:t>
      </w:r>
    </w:p>
    <w:p>
      <w:pPr>
        <w:spacing w:before="120" w:after="40"/>
      </w:pPr>
      <w:r>
        <w:rPr>
          <w:b/>
          <w:sz w:val="24"/>
        </w:rPr>
        <w:t>TRAINING &amp; CERTIFICATIONS</w:t>
      </w:r>
    </w:p>
    <w:p>
      <w:r>
        <w:rPr>
          <w:b w:val="0"/>
          <w:i w:val="0"/>
          <w:sz w:val="20"/>
        </w:rPr>
        <w:t>MERN Stack Development Course, Skill Academy by Testbook — [Month, Year]</w:t>
      </w:r>
    </w:p>
    <w:p>
      <w:r>
        <w:rPr>
          <w:b w:val="0"/>
          <w:i w:val="0"/>
          <w:sz w:val="20"/>
        </w:rPr>
        <w:t>Completed training in MongoDB, Express.js, React.js, Node.js, project-based learning with Git and REST APIs.</w:t>
      </w:r>
    </w:p>
    <w:p>
      <w:pPr>
        <w:spacing w:before="120" w:after="40"/>
      </w:pPr>
      <w:r>
        <w:rPr>
          <w:b/>
          <w:sz w:val="24"/>
        </w:rPr>
        <w:t>INTERNSHIP EXPERIENCE</w:t>
      </w:r>
    </w:p>
    <w:p>
      <w:r>
        <w:rPr>
          <w:b w:val="0"/>
          <w:i w:val="0"/>
          <w:sz w:val="20"/>
        </w:rPr>
        <w:t>Frontend Developer Intern, XYZ Organization — [3 Months]</w:t>
      </w:r>
    </w:p>
    <w:p>
      <w:r>
        <w:rPr>
          <w:b w:val="0"/>
          <w:i w:val="0"/>
          <w:sz w:val="20"/>
        </w:rPr>
        <w:t>• Developed responsive UI components using HTML, CSS, and JavaScript.</w:t>
      </w:r>
    </w:p>
    <w:p>
      <w:r>
        <w:rPr>
          <w:b w:val="0"/>
          <w:i w:val="0"/>
          <w:sz w:val="20"/>
        </w:rPr>
        <w:t>• Assisted in building React-based user interfaces.</w:t>
      </w:r>
    </w:p>
    <w:p>
      <w:r>
        <w:rPr>
          <w:b w:val="0"/>
          <w:i w:val="0"/>
          <w:sz w:val="20"/>
        </w:rPr>
        <w:t>• Collaborated with designers and backend teams to ensure seamless integration.</w:t>
      </w:r>
    </w:p>
    <w:p>
      <w:r>
        <w:rPr>
          <w:b w:val="0"/>
          <w:i w:val="0"/>
          <w:sz w:val="20"/>
        </w:rPr>
        <w:t>• Participated in code reviews and debugging sessions.</w:t>
      </w:r>
    </w:p>
    <w:p>
      <w:pPr>
        <w:spacing w:before="120" w:after="40"/>
      </w:pPr>
      <w:r>
        <w:rPr>
          <w:b/>
          <w:sz w:val="24"/>
        </w:rPr>
        <w:t>TECHNICAL SKILLS</w:t>
      </w:r>
    </w:p>
    <w:p>
      <w:r>
        <w:rPr>
          <w:b w:val="0"/>
          <w:i w:val="0"/>
          <w:sz w:val="20"/>
        </w:rPr>
        <w:t>Frontend: HTML5, CSS3, JavaScript, React.js, Bootstrap</w:t>
      </w:r>
    </w:p>
    <w:p>
      <w:r>
        <w:rPr>
          <w:b w:val="0"/>
          <w:i w:val="0"/>
          <w:sz w:val="20"/>
        </w:rPr>
        <w:t>Backend: Node.js, Express.js, REST APIs</w:t>
      </w:r>
    </w:p>
    <w:p>
      <w:r>
        <w:rPr>
          <w:b w:val="0"/>
          <w:i w:val="0"/>
          <w:sz w:val="20"/>
        </w:rPr>
        <w:t>Database: MongoDB, MySQL</w:t>
      </w:r>
    </w:p>
    <w:p>
      <w:r>
        <w:rPr>
          <w:b w:val="0"/>
          <w:i w:val="0"/>
          <w:sz w:val="20"/>
        </w:rPr>
        <w:t>Others: Git &amp; GitHub, Python (Basics), Power BI, Advanced Excel, Data Visualization</w:t>
      </w:r>
    </w:p>
    <w:p>
      <w:pPr>
        <w:spacing w:before="120" w:after="40"/>
      </w:pPr>
      <w:r>
        <w:rPr>
          <w:b/>
          <w:sz w:val="24"/>
        </w:rPr>
        <w:t>STRENGTHS</w:t>
      </w:r>
    </w:p>
    <w:p>
      <w:r>
        <w:rPr>
          <w:b w:val="0"/>
          <w:i w:val="0"/>
          <w:sz w:val="20"/>
        </w:rPr>
        <w:t>• Quick learner with a growth mindset</w:t>
      </w:r>
    </w:p>
    <w:p>
      <w:r>
        <w:rPr>
          <w:b w:val="0"/>
          <w:i w:val="0"/>
          <w:sz w:val="20"/>
        </w:rPr>
        <w:t>• Strong problem-solving and logical thinking</w:t>
      </w:r>
    </w:p>
    <w:p>
      <w:r>
        <w:rPr>
          <w:b w:val="0"/>
          <w:i w:val="0"/>
          <w:sz w:val="20"/>
        </w:rPr>
        <w:t>• Team player with good communication skills</w:t>
      </w:r>
    </w:p>
    <w:p>
      <w:r>
        <w:rPr>
          <w:b w:val="0"/>
          <w:i w:val="0"/>
          <w:sz w:val="20"/>
        </w:rPr>
        <w:t>• Passionate about clean, efficient code and UI/UX best practices</w:t>
      </w:r>
    </w:p>
    <w:p>
      <w:pPr>
        <w:spacing w:before="120" w:after="40"/>
      </w:pPr>
      <w:r>
        <w:rPr>
          <w:b/>
          <w:sz w:val="24"/>
        </w:rPr>
        <w:t>DECLARATION</w:t>
      </w:r>
    </w:p>
    <w:p>
      <w:r>
        <w:rPr>
          <w:b w:val="0"/>
          <w:i w:val="0"/>
          <w:sz w:val="20"/>
        </w:rPr>
        <w:t>I hereby declare that the information provided is true to the best of my knowledge.</w:t>
      </w:r>
    </w:p>
    <w:p>
      <w:r>
        <w:rPr>
          <w:b w:val="0"/>
          <w:i w:val="0"/>
          <w:sz w:val="20"/>
        </w:rPr>
        <w:t>Date: [Insert Date]</w:t>
      </w:r>
    </w:p>
    <w:p>
      <w:r>
        <w:rPr>
          <w:b w:val="0"/>
          <w:i w:val="0"/>
          <w:sz w:val="20"/>
        </w:rPr>
        <w:t>Place: [Your City]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