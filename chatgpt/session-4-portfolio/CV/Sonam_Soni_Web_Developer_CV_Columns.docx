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635"/>
        <w:tblW w:w="0" w:type="auto"/>
        <w:tblLayout w:type="fixed"/>
        <w:tblLook w:val="04A0" w:firstRow="1" w:lastRow="0" w:firstColumn="1" w:lastColumn="0" w:noHBand="0" w:noVBand="1"/>
      </w:tblPr>
      <w:tblGrid>
        <w:gridCol w:w="5234"/>
        <w:gridCol w:w="5234"/>
      </w:tblGrid>
      <w:tr w:rsidR="00621639" w:rsidTr="007A16AF">
        <w:tc>
          <w:tcPr>
            <w:tcW w:w="5234" w:type="dxa"/>
          </w:tcPr>
          <w:p w:rsidR="00621639" w:rsidRDefault="00621639" w:rsidP="007A16AF"/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CAREER OBJECTIVE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Motivated and detail-oriented Web Developer with a strong foundation in MERN Stack and a solid academic background in Computer Science.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Passionate about building responsive and user-friendly web applications.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Looking for opportunities to</w:t>
            </w:r>
            <w:r>
              <w:rPr>
                <w:sz w:val="19"/>
              </w:rPr>
              <w:t xml:space="preserve"> contribute technical expertise and grow as a full-stack developer.</w:t>
            </w:r>
          </w:p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EDUCATION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Master of Computer Applications (MCA)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[Your University], [Location] — [Year of Completion]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Bachelor of Science in Computer Science (B.Sc.)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[Your University], [Location] — [Year o</w:t>
            </w:r>
            <w:r>
              <w:rPr>
                <w:sz w:val="19"/>
              </w:rPr>
              <w:t>f Completion]</w:t>
            </w:r>
          </w:p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TRAINING &amp; CERTIFICATIONS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MERN Stack Development Course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Skill Academy by Testbook — [Month, Year]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Covered MongoDB, Express.js, React.js, Node.js, Git, REST APIs.</w:t>
            </w:r>
          </w:p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INTERNSHIP EXPERIENCE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Frontend Developer Intern, XYZ Organization — 3 Months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D</w:t>
            </w:r>
            <w:r>
              <w:rPr>
                <w:sz w:val="19"/>
              </w:rPr>
              <w:t>eveloped responsive UI components using HTML, CSS, JS.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Built UI using React and collaborated with backend teams.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Participated in debugging and code reviews.</w:t>
            </w:r>
          </w:p>
        </w:tc>
        <w:tc>
          <w:tcPr>
            <w:tcW w:w="5234" w:type="dxa"/>
          </w:tcPr>
          <w:p w:rsidR="00621639" w:rsidRDefault="00621639" w:rsidP="007A16AF"/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TECHNICAL SKILLS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Frontend: HTML5, CSS3, JavaScript, React.js, Bootstrap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Backend: Node.js, Expr</w:t>
            </w:r>
            <w:r>
              <w:rPr>
                <w:sz w:val="19"/>
              </w:rPr>
              <w:t>ess.js, REST APIs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Database: MongoDB, MySQL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Others: Git &amp; GitHub, Python (Basics), Power BI, Advanced Excel, Data Visualization</w:t>
            </w:r>
          </w:p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STRENGTHS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Quick learner with a growth mindset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Strong problem-solving and logical thinking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 xml:space="preserve">• Team player with good </w:t>
            </w:r>
            <w:r>
              <w:rPr>
                <w:sz w:val="19"/>
              </w:rPr>
              <w:t>communication skills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• Passionate about clean, efficient code and UI/UX best practices</w:t>
            </w:r>
          </w:p>
          <w:p w:rsidR="00621639" w:rsidRDefault="00D25658" w:rsidP="007A16AF">
            <w:pPr>
              <w:spacing w:before="120" w:after="40"/>
            </w:pPr>
            <w:r>
              <w:rPr>
                <w:b/>
              </w:rPr>
              <w:t>DECLARATION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I hereby declare that the information provided is true to the best of my knowledge.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Date: [Insert Date]</w:t>
            </w:r>
          </w:p>
          <w:p w:rsidR="00621639" w:rsidRDefault="00D25658" w:rsidP="007A16AF">
            <w:pPr>
              <w:spacing w:before="20" w:after="20"/>
            </w:pPr>
            <w:r>
              <w:rPr>
                <w:sz w:val="19"/>
              </w:rPr>
              <w:t>Place: [Your City]</w:t>
            </w:r>
          </w:p>
        </w:tc>
      </w:tr>
    </w:tbl>
    <w:p w:rsidR="00621639" w:rsidRDefault="00D25658">
      <w:pPr>
        <w:jc w:val="center"/>
      </w:pPr>
      <w:r>
        <w:rPr>
          <w:b/>
          <w:sz w:val="32"/>
        </w:rPr>
        <w:t>SONAM SONI</w:t>
      </w:r>
      <w:r>
        <w:rPr>
          <w:b/>
          <w:sz w:val="32"/>
        </w:rPr>
        <w:br/>
      </w:r>
    </w:p>
    <w:p w:rsidR="00621639" w:rsidRDefault="00D25658">
      <w:pPr>
        <w:jc w:val="center"/>
      </w:pPr>
      <w:r>
        <w:rPr>
          <w:sz w:val="20"/>
        </w:rPr>
        <w:t>📞</w:t>
      </w:r>
      <w:r>
        <w:rPr>
          <w:sz w:val="20"/>
        </w:rPr>
        <w:t xml:space="preserve"> +91-XXXXXXXXXX | </w:t>
      </w:r>
      <w:r>
        <w:rPr>
          <w:sz w:val="20"/>
        </w:rPr>
        <w:t>📧</w:t>
      </w:r>
      <w:r>
        <w:rPr>
          <w:sz w:val="20"/>
        </w:rPr>
        <w:t xml:space="preserve"> your.email@example.com | </w:t>
      </w:r>
      <w:r>
        <w:rPr>
          <w:sz w:val="20"/>
        </w:rPr>
        <w:t>📍</w:t>
      </w:r>
      <w:r>
        <w:rPr>
          <w:sz w:val="20"/>
        </w:rPr>
        <w:t xml:space="preserve"> Your City, I</w:t>
      </w:r>
      <w:bookmarkStart w:id="0" w:name="_GoBack"/>
      <w:bookmarkEnd w:id="0"/>
      <w:r>
        <w:rPr>
          <w:sz w:val="20"/>
        </w:rPr>
        <w:t>ndia</w:t>
      </w:r>
    </w:p>
    <w:p w:rsidR="00621639" w:rsidRDefault="00621639"/>
    <w:sectPr w:rsidR="00621639" w:rsidSect="00034616">
      <w:pgSz w:w="11909" w:h="16834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658" w:rsidRDefault="00D25658" w:rsidP="007A16AF">
      <w:pPr>
        <w:spacing w:after="0" w:line="240" w:lineRule="auto"/>
      </w:pPr>
      <w:r>
        <w:separator/>
      </w:r>
    </w:p>
  </w:endnote>
  <w:endnote w:type="continuationSeparator" w:id="0">
    <w:p w:rsidR="00D25658" w:rsidRDefault="00D25658" w:rsidP="007A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658" w:rsidRDefault="00D25658" w:rsidP="007A16AF">
      <w:pPr>
        <w:spacing w:after="0" w:line="240" w:lineRule="auto"/>
      </w:pPr>
      <w:r>
        <w:separator/>
      </w:r>
    </w:p>
  </w:footnote>
  <w:footnote w:type="continuationSeparator" w:id="0">
    <w:p w:rsidR="00D25658" w:rsidRDefault="00D25658" w:rsidP="007A1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639"/>
    <w:rsid w:val="007A16AF"/>
    <w:rsid w:val="00AA1D8D"/>
    <w:rsid w:val="00B47730"/>
    <w:rsid w:val="00CB0664"/>
    <w:rsid w:val="00D256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6388F"/>
  <w14:defaultImageDpi w14:val="300"/>
  <w15:docId w15:val="{5110A1FB-0FC6-4EA5-8CEE-5F14CC7D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7DAC5-390D-4B2E-A592-C97606D5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NEW</cp:lastModifiedBy>
  <cp:revision>2</cp:revision>
  <dcterms:created xsi:type="dcterms:W3CDTF">2013-12-23T23:15:00Z</dcterms:created>
  <dcterms:modified xsi:type="dcterms:W3CDTF">2025-07-06T14:55:00Z</dcterms:modified>
  <cp:category/>
</cp:coreProperties>
</file>